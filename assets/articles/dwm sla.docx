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03C00" w14:textId="4DC12D22" w:rsidR="00E8655F" w:rsidRDefault="006E5473">
      <w:pPr>
        <w:pStyle w:val="Title"/>
      </w:pPr>
      <w:r>
        <w:t>The Role of Big Data in Enhancing Data Warehousing</w:t>
      </w:r>
      <w:r w:rsidR="00437720">
        <w:t xml:space="preserve"> </w:t>
      </w:r>
      <w:r w:rsidR="00437720">
        <w:br/>
        <w:t>By Raj Padhiyar – SAKEC (Mumbai)</w:t>
      </w:r>
    </w:p>
    <w:p w14:paraId="24DEE3B6" w14:textId="53947C54" w:rsidR="00437720" w:rsidRDefault="00437720" w:rsidP="00437720">
      <w:r>
        <w:t>Introduction</w:t>
      </w:r>
      <w:r w:rsidR="006E5473">
        <w:br/>
      </w:r>
      <w:r>
        <w:t>With the exponential data growth across today's data-centric world, how organizations collect, store, and process information has been revolutionized. Big Data technologies have had a dramatic impact on contemporary data warehousing, bringing forth sophisticated capabilities that traditional systems could never possibly support. As businesses create data from social media sites, IoT sensors, cloud storage, and transactional systems, they need scalable solutions to handle, analyze, and gain insights from structured, semi-structured, and unstructured data. This piece discusses how Big Data improves data warehousing and facilitates smart business decision-making.</w:t>
      </w:r>
    </w:p>
    <w:p w14:paraId="15D2801B" w14:textId="77777777" w:rsidR="00437720" w:rsidRDefault="00437720" w:rsidP="00437720">
      <w:r>
        <w:t>Understanding Traditional Data Warehousing</w:t>
      </w:r>
    </w:p>
    <w:p w14:paraId="47894E1F" w14:textId="77777777" w:rsidR="00437720" w:rsidRDefault="00437720" w:rsidP="00437720">
      <w:r>
        <w:t>Data warehouses have existed as centrally located stores meant for report and analytical processing. They predominantly deal with structured information that is collected from operational systems through ETL (Extract, Transform, Load) pipelines. Data warehousing allows integration of data, storage of data historically, and high-performance querying through schema-based schemes. With the quick pace of digital transformation, the limitations of data warehouses such as non-scalability, slow processing, and not being able to process unstructured data were exposed.</w:t>
      </w:r>
    </w:p>
    <w:p w14:paraId="7986CB95" w14:textId="77777777" w:rsidR="00437720" w:rsidRDefault="00437720" w:rsidP="00437720">
      <w:r>
        <w:t>Big Data Technologies Emergence</w:t>
      </w:r>
    </w:p>
    <w:p w14:paraId="433D088B" w14:textId="77777777" w:rsidR="00437720" w:rsidRDefault="00437720" w:rsidP="00437720">
      <w:r>
        <w:t>Big Data is defined as data that is high in volume, velocity, and variety, also referred to as the "3Vs." Big Data systems of today enable organizations to gather, store, and analyze data from various real-time sources. Technologies like Hadoop, Spark, NoSQL databases, and cloud-based data lakes have brought distributed computing, elasticity, and fast analytics to the table that were not possible before.</w:t>
      </w:r>
    </w:p>
    <w:p w14:paraId="177D8840" w14:textId="77777777" w:rsidR="00437720" w:rsidRDefault="00437720" w:rsidP="00437720">
      <w:r>
        <w:t>Improve Data Storage and Scalability</w:t>
      </w:r>
    </w:p>
    <w:p w14:paraId="45E0CB3A" w14:textId="77777777" w:rsidR="00437720" w:rsidRDefault="00437720" w:rsidP="00437720">
      <w:r>
        <w:t xml:space="preserve">Traditional data warehouses </w:t>
      </w:r>
      <w:proofErr w:type="gramStart"/>
      <w:r>
        <w:t>are not able to</w:t>
      </w:r>
      <w:proofErr w:type="gramEnd"/>
      <w:r>
        <w:t xml:space="preserve"> accommodate petabytes of unstructured information. Big Data solutions overcome this issue with scalable storage models. Scalable storage models based on Hadoop Distributed File System (HDFS) and cloud options make it possible to store information in a distributed manner across multiple clusters without compromising performance. This support allows organizations to store raw data at a much lower cost without compromising accessibility for future analytics.</w:t>
      </w:r>
    </w:p>
    <w:p w14:paraId="5BE150F4" w14:textId="77777777" w:rsidR="00437720" w:rsidRDefault="00437720" w:rsidP="00437720">
      <w:r>
        <w:t>Streamlining ETL to ELT Processing</w:t>
      </w:r>
    </w:p>
    <w:p w14:paraId="6DEB7528" w14:textId="77777777" w:rsidR="00437720" w:rsidRDefault="00437720" w:rsidP="00437720">
      <w:r>
        <w:lastRenderedPageBreak/>
        <w:t>Classic ETL processes move data first and load it into the warehouse, frequently resulting in bottlenecks for huge real-time data streams. Organizations use ELT (Extract, Load, Transform) with Big Data, loading data first and transforming on demand on high-speed distributed computing platforms such as Spark. ELT ensures agility to run multiple transformations for multiple analytical requirements without pipeline redesign.</w:t>
      </w:r>
    </w:p>
    <w:p w14:paraId="7CFA7B89" w14:textId="77777777" w:rsidR="00437720" w:rsidRDefault="00437720" w:rsidP="00437720">
      <w:r>
        <w:t>Real-Time Data Processing and Analytics</w:t>
      </w:r>
    </w:p>
    <w:p w14:paraId="3062284A" w14:textId="77777777" w:rsidR="00437720" w:rsidRDefault="00437720" w:rsidP="00437720">
      <w:r>
        <w:t>One of the most significant improvements that Big Data makes to data warehousing is real-time analytics. Software like Apache Kafka makes it possible to stream continuously and ingest near real-time. This allows companies to automatically detect fraud as it occurs, dynamically personalize customer interactions, and continuously monitor operational environments. Real-time insights result in proactive decision-making, which would be impossible through batch processing techniques.</w:t>
      </w:r>
    </w:p>
    <w:p w14:paraId="40B0598D" w14:textId="77777777" w:rsidR="00437720" w:rsidRDefault="00437720" w:rsidP="00437720">
      <w:r>
        <w:t>Improved Integration of Structured and Unstructured Data</w:t>
      </w:r>
    </w:p>
    <w:p w14:paraId="486858AE" w14:textId="77777777" w:rsidR="00437720" w:rsidRDefault="00437720" w:rsidP="00437720">
      <w:r>
        <w:t xml:space="preserve">Contemporary businesses </w:t>
      </w:r>
      <w:proofErr w:type="gramStart"/>
      <w:r>
        <w:t>have to</w:t>
      </w:r>
      <w:proofErr w:type="gramEnd"/>
      <w:r>
        <w:t xml:space="preserve"> deal with text, images, geolocation information, audio, and sensor streams. Big Data platforms integrate these intricate data forms into data warehousing environments with ease through NoSQL databases like MongoDB and Cassandra. The capability to process varied types of data boosts knowledge extraction, allowing for richer analysis and improved business intelligence.</w:t>
      </w:r>
    </w:p>
    <w:p w14:paraId="661ED89C" w14:textId="77777777" w:rsidR="00437720" w:rsidRDefault="00437720" w:rsidP="00437720">
      <w:r>
        <w:t>Advanced Analytics and Artificial Intelligence</w:t>
      </w:r>
    </w:p>
    <w:p w14:paraId="4868CADD" w14:textId="77777777" w:rsidR="00437720" w:rsidRDefault="00437720" w:rsidP="00437720">
      <w:r>
        <w:t xml:space="preserve">Big Data powers sophisticated analytics of data, machine learning, and predictive modeling as a direct part of or in conjunction with data warehouse environments. Technologies such as Spark </w:t>
      </w:r>
      <w:proofErr w:type="spellStart"/>
      <w:r>
        <w:t>MLlib</w:t>
      </w:r>
      <w:proofErr w:type="spellEnd"/>
      <w:r>
        <w:t xml:space="preserve"> and cloud AI services speed up analytics tasks, making </w:t>
      </w:r>
      <w:proofErr w:type="gramStart"/>
      <w:r>
        <w:t>warehouses smart</w:t>
      </w:r>
      <w:proofErr w:type="gramEnd"/>
      <w:r>
        <w:t xml:space="preserve"> systems that facilitate forecasting, detection of anomalies, and optimization. This becomes a shift from merely storing past data to facilitating future decision-making.</w:t>
      </w:r>
    </w:p>
    <w:p w14:paraId="773B533A" w14:textId="77777777" w:rsidR="00437720" w:rsidRDefault="00437720" w:rsidP="00437720">
      <w:r>
        <w:t>Cloud-Based Data Warehousing and Data Lakes</w:t>
      </w:r>
    </w:p>
    <w:p w14:paraId="39F4DB32" w14:textId="77777777" w:rsidR="00437720" w:rsidRDefault="00437720" w:rsidP="00437720">
      <w:r>
        <w:t xml:space="preserve">Cloud computing has also made Big Data an even more critical part of data warehousing. Cloud warehouses like Snowflake, Amazon Redshift, and Google </w:t>
      </w:r>
      <w:proofErr w:type="spellStart"/>
      <w:r>
        <w:t>BigQuery</w:t>
      </w:r>
      <w:proofErr w:type="spellEnd"/>
      <w:r>
        <w:t xml:space="preserve"> offer elasticity, pay-as-you-go, and hands-off performance tuning. Data lakes, too, store huge amounts of raw, unstructured data, complementing warehouses within the hybrid architecture of "</w:t>
      </w:r>
      <w:proofErr w:type="spellStart"/>
      <w:r>
        <w:t>lakehouse</w:t>
      </w:r>
      <w:proofErr w:type="spellEnd"/>
      <w:r>
        <w:t>." The combination enables robust analytics at reduced costs and with more flexibility.</w:t>
      </w:r>
    </w:p>
    <w:p w14:paraId="0189E236" w14:textId="77777777" w:rsidR="00437720" w:rsidRDefault="00437720" w:rsidP="00437720">
      <w:r>
        <w:t>Improved Data Governance and Security</w:t>
      </w:r>
    </w:p>
    <w:p w14:paraId="21B7EB50" w14:textId="77777777" w:rsidR="00437720" w:rsidRDefault="00437720" w:rsidP="00437720">
      <w:r>
        <w:t>As data sets grow, governance, accuracy, and security become important. Big Data technology includes metadata management, automatic data lineage, and role-based access control. Coupled with data warehouse governance frameworks, these characteristics provide compliance, data quality, and cyber threat protection.</w:t>
      </w:r>
    </w:p>
    <w:p w14:paraId="27CB30A9" w14:textId="77777777" w:rsidR="00437720" w:rsidRDefault="00437720" w:rsidP="00437720">
      <w:r>
        <w:lastRenderedPageBreak/>
        <w:t>Future Perspectives</w:t>
      </w:r>
    </w:p>
    <w:p w14:paraId="39168525" w14:textId="77777777" w:rsidR="00437720" w:rsidRDefault="00437720" w:rsidP="00437720">
      <w:r>
        <w:t>The future of data warehousing is in smart automation and cloud-native technology based on Big Data. The growth of edge computing, IoT analytics, and federated systems will further increase the reach and performance of data warehouses. Organizations embracing new Big Data-driven warehousing will experience quicker insights, better efficiency, and a tremendous competitive edge in the digital economy.</w:t>
      </w:r>
    </w:p>
    <w:p w14:paraId="2FFEB20C" w14:textId="77777777" w:rsidR="00437720" w:rsidRDefault="00437720" w:rsidP="00437720">
      <w:r>
        <w:t>Conclusion</w:t>
      </w:r>
    </w:p>
    <w:p w14:paraId="687981E6" w14:textId="090AA16A" w:rsidR="00E8655F" w:rsidRDefault="00437720" w:rsidP="00437720">
      <w:r>
        <w:t>The convergence of Big Data with data warehousing transformed business intelligence by providing scalability, real-time analytics, and sophisticated data processing. With the continued increase in data volume and complexity, enterprises need to upgrade their data storage and analytics infrastructure. By adopting Big Data technologies, data warehouses transform from static storehouses to dynamic systems facilitating innovation, predictive analysis, and strategic decision-making. In the end, Big Data is not just driving data warehousing forward—it is reimagining the future of data-driven business.</w:t>
      </w:r>
      <w:r>
        <w:br/>
      </w:r>
      <w:r>
        <w:br/>
        <w:t>Author: Raj Padhiyar – Cyber Security Engineering Student, SAKEC Mumbai.</w:t>
      </w:r>
    </w:p>
    <w:sectPr w:rsidR="00E865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510137">
    <w:abstractNumId w:val="8"/>
  </w:num>
  <w:num w:numId="2" w16cid:durableId="1027412161">
    <w:abstractNumId w:val="6"/>
  </w:num>
  <w:num w:numId="3" w16cid:durableId="2078281540">
    <w:abstractNumId w:val="5"/>
  </w:num>
  <w:num w:numId="4" w16cid:durableId="906496945">
    <w:abstractNumId w:val="4"/>
  </w:num>
  <w:num w:numId="5" w16cid:durableId="1327322959">
    <w:abstractNumId w:val="7"/>
  </w:num>
  <w:num w:numId="6" w16cid:durableId="360057848">
    <w:abstractNumId w:val="3"/>
  </w:num>
  <w:num w:numId="7" w16cid:durableId="325205936">
    <w:abstractNumId w:val="2"/>
  </w:num>
  <w:num w:numId="8" w16cid:durableId="155533360">
    <w:abstractNumId w:val="1"/>
  </w:num>
  <w:num w:numId="9" w16cid:durableId="60858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37720"/>
    <w:rsid w:val="006E5473"/>
    <w:rsid w:val="007F5B9F"/>
    <w:rsid w:val="00AA1D8D"/>
    <w:rsid w:val="00B47730"/>
    <w:rsid w:val="00CB0664"/>
    <w:rsid w:val="00E865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9B371"/>
  <w14:defaultImageDpi w14:val="300"/>
  <w15:docId w15:val="{6FA3219E-B1C2-46C1-B7FA-4F323DD3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Padhiyar</cp:lastModifiedBy>
  <cp:revision>2</cp:revision>
  <dcterms:created xsi:type="dcterms:W3CDTF">2025-10-27T13:48:00Z</dcterms:created>
  <dcterms:modified xsi:type="dcterms:W3CDTF">2025-10-27T13:48:00Z</dcterms:modified>
  <cp:category/>
</cp:coreProperties>
</file>