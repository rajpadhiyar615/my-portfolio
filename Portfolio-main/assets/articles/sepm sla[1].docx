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C1782" w14:textId="77777777" w:rsidR="00347AC5" w:rsidRDefault="00347AC5"/>
    <w:p w14:paraId="5C5EB276" w14:textId="6C7337E2" w:rsidR="00347AC5" w:rsidRDefault="00000000">
      <w:r>
        <w:t>Role of a Project Manager in Software Development Projects</w:t>
      </w:r>
      <w:r w:rsidR="0056755B">
        <w:br/>
        <w:t>By Raj Padhiyar – SAKEC (Mumbai).</w:t>
      </w:r>
    </w:p>
    <w:p w14:paraId="37F149B6" w14:textId="77777777" w:rsidR="00347AC5" w:rsidRDefault="00347AC5"/>
    <w:p w14:paraId="7D764EB8" w14:textId="77777777" w:rsidR="0056755B" w:rsidRDefault="0056755B" w:rsidP="0056755B">
      <w:r>
        <w:t>Introduction</w:t>
      </w:r>
    </w:p>
    <w:p w14:paraId="3EB6E5F9" w14:textId="77777777" w:rsidR="0056755B" w:rsidRDefault="0056755B" w:rsidP="0056755B">
      <w:r>
        <w:t xml:space="preserve">In the fast-changing technological world, software development projects are now more complex. To make planning, execution, and delivery successful, the position of </w:t>
      </w:r>
      <w:proofErr w:type="gramStart"/>
      <w:r>
        <w:t>a Project</w:t>
      </w:r>
      <w:proofErr w:type="gramEnd"/>
      <w:r>
        <w:t xml:space="preserve"> Manager (PM) is needed. A project manager is the support system for the development team, making sure that targets are achieved within specified limitations such as time, finance, and scope. Their leadership and decision-making abilities make or break the success of a software project. This article discusses the responsibilities, functions, and importance of a project manager in software development.</w:t>
      </w:r>
    </w:p>
    <w:p w14:paraId="09A1687D" w14:textId="77777777" w:rsidR="0056755B" w:rsidRDefault="0056755B" w:rsidP="0056755B"/>
    <w:p w14:paraId="10322D86" w14:textId="77777777" w:rsidR="0056755B" w:rsidRDefault="0056755B" w:rsidP="0056755B">
      <w:r>
        <w:t>Planning and Defining Scope</w:t>
      </w:r>
    </w:p>
    <w:p w14:paraId="7009244D" w14:textId="77777777" w:rsidR="0056755B" w:rsidRDefault="0056755B" w:rsidP="0056755B">
      <w:r>
        <w:t>The first big responsibility of a project manager is to identify the project requirements and define the scope well. They interact hand in hand with the stakeholders, clients, and development teams to review the user requirements and convert them into well-structured project goals. By establishing clear expectations and deliverables, the PM keeps the project going steadily without having to make any unnecessary changes or confusing it.</w:t>
      </w:r>
    </w:p>
    <w:p w14:paraId="29C287C6" w14:textId="77777777" w:rsidR="0056755B" w:rsidRDefault="0056755B" w:rsidP="0056755B"/>
    <w:p w14:paraId="26DF7CB1" w14:textId="77777777" w:rsidR="0056755B" w:rsidRDefault="0056755B" w:rsidP="0056755B">
      <w:r>
        <w:t>Creating Project Schedules and Resource Allocation</w:t>
      </w:r>
    </w:p>
    <w:p w14:paraId="66BF49E5" w14:textId="77777777" w:rsidR="0056755B" w:rsidRDefault="0056755B" w:rsidP="0056755B">
      <w:r>
        <w:t>Project managers create detailed project schedules through tools and techniques like Gantt charts or Agile sprint planning. They estimate the time needed for each task and assign resources accordingly. Effective scheduling ensures progress tracking and preventing delays. Resource allocation also encompasses assigning appropriate team members according to their expertise and skills to ensure maximum productivity.</w:t>
      </w:r>
    </w:p>
    <w:p w14:paraId="5382CDDA" w14:textId="77777777" w:rsidR="0056755B" w:rsidRDefault="0056755B" w:rsidP="0056755B"/>
    <w:p w14:paraId="5C20011B" w14:textId="77777777" w:rsidR="0056755B" w:rsidRDefault="0056755B" w:rsidP="0056755B">
      <w:r>
        <w:t>Managing Communication and Collaboration</w:t>
      </w:r>
    </w:p>
    <w:p w14:paraId="52D74BA3" w14:textId="77777777" w:rsidR="0056755B" w:rsidRDefault="0056755B" w:rsidP="0056755B">
      <w:r>
        <w:t xml:space="preserve">Communication is a vital part of project management. </w:t>
      </w:r>
      <w:proofErr w:type="gramStart"/>
      <w:r>
        <w:t>The PM</w:t>
      </w:r>
      <w:proofErr w:type="gramEnd"/>
      <w:r>
        <w:t xml:space="preserve"> is the focal point of contact between developers, testers, clients, and stakeholders. Status updates, regular meetings, and documentation prevent misunderstandings and ensure transparency. Good communication also encourages collaboration and keeps all members on the same page regarding project objectives.</w:t>
      </w:r>
    </w:p>
    <w:p w14:paraId="287D9C76" w14:textId="77777777" w:rsidR="0056755B" w:rsidRDefault="0056755B" w:rsidP="0056755B"/>
    <w:p w14:paraId="75E81216" w14:textId="77777777" w:rsidR="0056755B" w:rsidRDefault="0056755B" w:rsidP="0056755B">
      <w:r>
        <w:lastRenderedPageBreak/>
        <w:t>Risk Identification and Mitigation</w:t>
      </w:r>
    </w:p>
    <w:p w14:paraId="630AD12C" w14:textId="77777777" w:rsidR="0056755B" w:rsidRDefault="0056755B" w:rsidP="0056755B">
      <w:r>
        <w:t xml:space="preserve">Software development projects may face uncertainties like technical problems, delays in timelines, or budget constraints. A project manager </w:t>
      </w:r>
      <w:proofErr w:type="gramStart"/>
      <w:r>
        <w:t>has to</w:t>
      </w:r>
      <w:proofErr w:type="gramEnd"/>
      <w:r>
        <w:t xml:space="preserve"> identify possible risks in advance and build mechanisms to mitigate them. This way, small problems do not snowball into large-scale obstacles that might affect the success of the project.</w:t>
      </w:r>
    </w:p>
    <w:p w14:paraId="31077681" w14:textId="77777777" w:rsidR="0056755B" w:rsidRDefault="0056755B" w:rsidP="0056755B"/>
    <w:p w14:paraId="0659ED76" w14:textId="77777777" w:rsidR="0056755B" w:rsidRDefault="0056755B" w:rsidP="0056755B">
      <w:r>
        <w:t>Quality Assurance and Performance Monitoring</w:t>
      </w:r>
    </w:p>
    <w:p w14:paraId="42F77CFE" w14:textId="77777777" w:rsidR="0056755B" w:rsidRDefault="0056755B" w:rsidP="0056755B">
      <w:r>
        <w:t>While coders are busy coding, the PM makes sure that the software is up to standard. They oversee testing processes, check progress, and make sure that features are developed as per specifications. They also monitor performance with metrics and key indicators to verify if the team is following the targeted objectives.</w:t>
      </w:r>
    </w:p>
    <w:p w14:paraId="2B82EDCC" w14:textId="77777777" w:rsidR="0056755B" w:rsidRDefault="0056755B" w:rsidP="0056755B"/>
    <w:p w14:paraId="58E97690" w14:textId="77777777" w:rsidR="0056755B" w:rsidRDefault="0056755B" w:rsidP="0056755B">
      <w:r>
        <w:t>Budget and Cost Control</w:t>
      </w:r>
    </w:p>
    <w:p w14:paraId="0F7648C8" w14:textId="77777777" w:rsidR="0056755B" w:rsidRDefault="0056755B" w:rsidP="0056755B">
      <w:r>
        <w:t>Each project has a predetermined financial limit that needs to be adhered to. Budgeting duties are carried out by project managers to ensure resources are utilized effectively. The project managers scrutinize expenditure, estimate costs, and correct the course if the budget is exceeded. Proper cost control ensures organizations attain the optimal value for their investment.</w:t>
      </w:r>
    </w:p>
    <w:p w14:paraId="47D2EBA9" w14:textId="77777777" w:rsidR="0056755B" w:rsidRDefault="0056755B" w:rsidP="0056755B"/>
    <w:p w14:paraId="01A7856B" w14:textId="77777777" w:rsidR="0056755B" w:rsidRDefault="0056755B" w:rsidP="0056755B">
      <w:r>
        <w:t>Change Management and Flexibility</w:t>
      </w:r>
    </w:p>
    <w:p w14:paraId="12B6173E" w14:textId="77777777" w:rsidR="0056755B" w:rsidRDefault="0056755B" w:rsidP="0056755B">
      <w:r>
        <w:t>During development, clients may request modifications or new features. Managing these changes is one of the biggest challenges faced by project managers. They evaluate the impact of every change on time, budget, and resources before approving it. A PM must remain flexible while maintaining discipline to avoid project disruptions.</w:t>
      </w:r>
    </w:p>
    <w:p w14:paraId="6EA64FEE" w14:textId="77777777" w:rsidR="0056755B" w:rsidRDefault="0056755B" w:rsidP="0056755B"/>
    <w:p w14:paraId="7D5561D1" w14:textId="77777777" w:rsidR="0056755B" w:rsidRDefault="0056755B" w:rsidP="0056755B">
      <w:r>
        <w:t>Leadership and Team Motivation</w:t>
      </w:r>
    </w:p>
    <w:p w14:paraId="4F969D5D" w14:textId="77777777" w:rsidR="0056755B" w:rsidRDefault="0056755B" w:rsidP="0056755B">
      <w:r>
        <w:t>An inspired team works more efficiently and is more dedicated. The project manager is critical in leadership by establishing a positive climate, promoting teamwork, solving conflicts, and rewarding success. Their leadership ensures morale remains high despite difficult stages in the project.</w:t>
      </w:r>
    </w:p>
    <w:p w14:paraId="601FDE29" w14:textId="77777777" w:rsidR="0056755B" w:rsidRDefault="0056755B" w:rsidP="0056755B"/>
    <w:p w14:paraId="419AC1E2" w14:textId="77777777" w:rsidR="0056755B" w:rsidRDefault="0056755B" w:rsidP="0056755B">
      <w:r>
        <w:t>Ensuring Project Delivery and Closure</w:t>
      </w:r>
    </w:p>
    <w:p w14:paraId="690CBFA9" w14:textId="77777777" w:rsidR="0056755B" w:rsidRDefault="0056755B" w:rsidP="0056755B">
      <w:r>
        <w:lastRenderedPageBreak/>
        <w:t xml:space="preserve">Once the development activity is finished, the PM verifies that software is successfully delivered to the customer. This consists of checking that all demands are met, training </w:t>
      </w:r>
      <w:proofErr w:type="gramStart"/>
      <w:r>
        <w:t>users</w:t>
      </w:r>
      <w:proofErr w:type="gramEnd"/>
      <w:r>
        <w:t xml:space="preserve"> if need be, finishing documentation, and assessing project performance. Closing a project also consists of finding lessons learned to make future projects better.</w:t>
      </w:r>
    </w:p>
    <w:p w14:paraId="292197F4" w14:textId="77777777" w:rsidR="0056755B" w:rsidRDefault="0056755B" w:rsidP="0056755B"/>
    <w:p w14:paraId="08CF3227" w14:textId="77777777" w:rsidR="0056755B" w:rsidRDefault="0056755B" w:rsidP="0056755B">
      <w:r>
        <w:t>Conclusion</w:t>
      </w:r>
    </w:p>
    <w:p w14:paraId="4C4F1E23" w14:textId="0FC3B2BA" w:rsidR="00347AC5" w:rsidRDefault="0056755B" w:rsidP="0056755B">
      <w:r>
        <w:t>The activity of a project manager in software development projects is diverse and imperative for successful achievement. They not only coordinate schedules and budgets but also facilitate proper team coordination, risk management, and quality assurance. With an industry characterized by innovation and fast-paced technological advancements, project managers maintain order and coherence in the development process. Their leadership inspires productivity, positions teams with business objectives, and eventually ensures that software products are delivered effectively and efficiently. A competent project manager may be the difference between an unsuccessful project and an otherwise excellent project.</w:t>
      </w:r>
      <w:r>
        <w:br/>
      </w:r>
      <w:r>
        <w:br/>
        <w:t xml:space="preserve">Author: Raj Padhiyar Cyber Security Engineering </w:t>
      </w:r>
      <w:proofErr w:type="spellStart"/>
      <w:proofErr w:type="gramStart"/>
      <w:r>
        <w:t>Student,SAKEC</w:t>
      </w:r>
      <w:proofErr w:type="spellEnd"/>
      <w:proofErr w:type="gramEnd"/>
      <w:r>
        <w:t xml:space="preserve"> (Mum </w:t>
      </w:r>
      <w:proofErr w:type="spellStart"/>
      <w:r>
        <w:t>abi</w:t>
      </w:r>
      <w:proofErr w:type="spellEnd"/>
      <w:r>
        <w:t>).</w:t>
      </w:r>
    </w:p>
    <w:p w14:paraId="1243F664" w14:textId="77777777" w:rsidR="00347AC5" w:rsidRDefault="00347AC5"/>
    <w:sectPr w:rsidR="00347A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286807">
    <w:abstractNumId w:val="8"/>
  </w:num>
  <w:num w:numId="2" w16cid:durableId="49305249">
    <w:abstractNumId w:val="6"/>
  </w:num>
  <w:num w:numId="3" w16cid:durableId="90243665">
    <w:abstractNumId w:val="5"/>
  </w:num>
  <w:num w:numId="4" w16cid:durableId="1745255497">
    <w:abstractNumId w:val="4"/>
  </w:num>
  <w:num w:numId="5" w16cid:durableId="801113061">
    <w:abstractNumId w:val="7"/>
  </w:num>
  <w:num w:numId="6" w16cid:durableId="168957116">
    <w:abstractNumId w:val="3"/>
  </w:num>
  <w:num w:numId="7" w16cid:durableId="2142646910">
    <w:abstractNumId w:val="2"/>
  </w:num>
  <w:num w:numId="8" w16cid:durableId="1314413496">
    <w:abstractNumId w:val="1"/>
  </w:num>
  <w:num w:numId="9" w16cid:durableId="149102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7AC5"/>
    <w:rsid w:val="0056755B"/>
    <w:rsid w:val="00AA1D8D"/>
    <w:rsid w:val="00B47730"/>
    <w:rsid w:val="00C5273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68F67"/>
  <w14:defaultImageDpi w14:val="300"/>
  <w15:docId w15:val="{4693B143-89C9-475E-B235-7ADB872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Padhiyar</cp:lastModifiedBy>
  <cp:revision>2</cp:revision>
  <dcterms:created xsi:type="dcterms:W3CDTF">2025-10-27T14:38:00Z</dcterms:created>
  <dcterms:modified xsi:type="dcterms:W3CDTF">2025-10-27T14:38:00Z</dcterms:modified>
  <cp:category/>
</cp:coreProperties>
</file>